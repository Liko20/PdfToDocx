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PRANJAL HAZARIKA</w:t>
      </w:r>
    </w:p>
    <w:p>
      <w:r>
        <w:t>Rangamati, Golaghat, Assam, 785614</w:t>
      </w:r>
    </w:p>
    <w:p>
      <w:r>
        <w:t>oJ +91 9957612584 §% Pranjalliko2@gmail.com ff llinkedin.com/in/pranjal-hazarika ©) github.com/Liko20</w:t>
      </w:r>
    </w:p>
    <w:p>
      <w:r>
        <w:t>Education</w:t>
      </w:r>
    </w:p>
    <w:p>
      <w:r>
        <w:t>National Institute of Technology, Tiruchirappalli Aug. 2021 — May 2024</w:t>
      </w:r>
    </w:p>
    <w:p>
      <w:r>
        <w:t>Master of Computer Applications Tiruchurappalli, Tamilnadu</w:t>
      </w:r>
    </w:p>
    <w:p>
      <w:r>
        <w:t>Backstage Pass Institute of Gaming and Technology Aug. 2018 — May 2019</w:t>
      </w:r>
    </w:p>
    <w:p>
      <w:r>
        <w:t>Post Graduate Diploma in Game Development Hyderabad, Telangana</w:t>
      </w:r>
    </w:p>
    <w:p>
      <w:r>
        <w:t>Relevant Coursework</w:t>
      </w:r>
    </w:p>
    <w:p>
      <w:r>
        <w:t>¢ Data Structures ¢ Algorithms ¢ Object Oriented Programming</w:t>
      </w:r>
    </w:p>
    <w:p>
      <w:r>
        <w:t>¢ Operating System ¢ Database Management</w:t>
      </w:r>
    </w:p>
    <w:p>
      <w:r>
        <w:t>Internship</w:t>
      </w:r>
    </w:p>
    <w:p>
      <w:r>
        <w:t>Quiz Application May 2023 — July 2023</w:t>
      </w:r>
    </w:p>
    <w:p>
      <w:r>
        <w:t>Software Engineer Intern NIT Trichy</w:t>
      </w:r>
    </w:p>
    <w:p>
      <w:r>
        <w:t>¢ Accomplished 30 % user engagement increase and reduced admin tasks by 40% in NIT Trichy Quiz App through photo</w:t>
      </w:r>
    </w:p>
    <w:p>
      <w:r>
        <w:t>upload feature and optimizations. Accomplished efficient database storage by implementing base64 encoding for images,</w:t>
      </w:r>
    </w:p>
    <w:p>
      <w:r>
        <w:t>with size constraints, optimizing data handling</w:t>
      </w:r>
    </w:p>
    <w:p>
      <w:r>
        <w:t>Projects</w:t>
      </w:r>
    </w:p>
    <w:p>
      <w:r>
        <w:t>ChatEye | Html, CSS, Javascript, Yotube-API, HuggingFace-A PI November 2023</w:t>
      </w:r>
    </w:p>
    <w:p>
      <w:r>
        <w:t>¢ Developed a dynamic web application utilizing HTML, CSS, and JavaScript, which successfully fetched live chat from</w:t>
      </w:r>
    </w:p>
    <w:p>
      <w:r>
        <w:t>YouTube using the YouTube API. Integrated Hugging Face’s sentiment analysis model, resulting in a 30% increase in</w:t>
      </w:r>
    </w:p>
    <w:p>
      <w:r>
        <w:t>real-time sentiment accuracy. Analyzed over 500 live chat messages per minute, enabling precise sentiment evaluation.</w:t>
      </w:r>
    </w:p>
    <w:p>
      <w:r>
        <w:t>This application offers valuable insights into sentiment trends, empowering users to comprehend audience emotions</w:t>
      </w:r>
    </w:p>
    <w:p>
      <w:r>
        <w:t>during live streams effectively.</w:t>
      </w:r>
    </w:p>
    <w:p>
      <w:r>
        <w:t>Chat Application | MERN , Socket.io Aug 2023</w:t>
      </w:r>
    </w:p>
    <w:p>
      <w:r>
        <w:t>¢ Designed and engineered a cutting-edge real-time chat application from scratch utilizing the MERN stack and Socket.IO,</w:t>
      </w:r>
    </w:p>
    <w:p>
      <w:r>
        <w:t>resulting in a 40% improvement in user engagement.</w:t>
      </w:r>
    </w:p>
    <w:p>
      <w:r>
        <w:t>¢ Implemented robust features including user authentication, messaging functionality, and real-time updates, leading to a</w:t>
      </w:r>
    </w:p>
    <w:p>
      <w:r>
        <w:t>50% reduction in message delivery latency.</w:t>
      </w:r>
    </w:p>
    <w:p>
      <w:r>
        <w:t>¢ Integrated Socket.IO for bidirectional communication, facilitating instant messagingfor over 100 concurrent users,</w:t>
      </w:r>
    </w:p>
    <w:p>
      <w:r>
        <w:t>ensuring a seamless and dynamic user experience.</w:t>
      </w:r>
    </w:p>
    <w:p>
      <w:r>
        <w:t>Cinecritiquehub | MEAN April 2023</w:t>
      </w:r>
    </w:p>
    <w:p>
      <w:r>
        <w:t>¢ Excelled in spearheading the creation of a feature-rich movie review site as a Full Stack Software Development Engineer,</w:t>
      </w:r>
    </w:p>
    <w:p>
      <w:r>
        <w:t>highlighting prowess in software development. Utilized MongoDB for streamlined data management, resulting in a 30%</w:t>
      </w:r>
    </w:p>
    <w:p>
      <w:r>
        <w:t>increase in user engagement and feedback submission</w:t>
      </w:r>
    </w:p>
    <w:p>
      <w:r>
        <w:t>¢ Engineered Restful APIs using Express, showcasing adeptness in both backend and frontend development, which</w:t>
      </w:r>
    </w:p>
    <w:p>
      <w:r>
        <w:t>facilitated seamless data exchange and contributed to a 40% enhancement in site performance. Integrated the Movie DB</w:t>
      </w:r>
    </w:p>
    <w:p>
      <w:r>
        <w:t>API to fetch comprehensive movie information, showcasing proficiency in API integration.</w:t>
      </w:r>
    </w:p>
    <w:p>
      <w:r>
        <w:t>¢ User authentication, not only fortified security but also enhanced user experience, maintaining a 99.9% uptime rate while</w:t>
      </w:r>
    </w:p>
    <w:p>
      <w:r>
        <w:t>safeguarding user data.</w:t>
      </w:r>
    </w:p>
    <w:p>
      <w:r>
        <w:t>Technical Skills</w:t>
      </w:r>
    </w:p>
    <w:p>
      <w:r>
        <w:t>Languages: C, c++, Python, HTML/CSS, JavaScript, SQL</w:t>
      </w:r>
    </w:p>
    <w:p>
      <w:r>
        <w:t>Developer Tools: Jupyter Notebook, VSCode, MySQL Workbench, Anaconda, Cisco Packet Tracer</w:t>
      </w:r>
    </w:p>
    <w:p>
      <w:r>
        <w:t>Technologies /Frameworks:Linux, MongoDB, MySQL, Mongoose, Angular, React, ExpressJS</w:t>
      </w:r>
    </w:p>
    <w:p>
      <w:r>
        <w:t>Leadership / Extracurricular</w:t>
      </w:r>
    </w:p>
    <w:p>
      <w:r>
        <w:t>Hospitality Committee, Version April 2023</w:t>
      </w:r>
    </w:p>
    <w:p>
      <w:r>
        <w:t>oo . . . NIT Trichy</w:t>
      </w:r>
    </w:p>
    <w:p>
      <w:r>
        <w:t>*« As a Hospitality Committee member, effectively managed accommodation and addressed needs of external students</w:t>
      </w:r>
    </w:p>
    <w:p>
      <w:r>
        <w:t>during Version event. Assisted over 50 students, ensuring comfort throughout.</w:t>
      </w:r>
    </w:p>
    <w:p>
      <w:r>
        <w:t>Sports Activity(Esports-PUBG Mobile) October 2019</w:t>
      </w:r>
    </w:p>
    <w:p>
      <w:r>
        <w:t>. PMIT Group D Finals Hyderabad</w:t>
      </w:r>
    </w:p>
    <w:p>
      <w:r>
        <w:t>* Secured the 4th rank in the PMIT knockout round, Ist rank in the semi-final, and maintained the 8th rank in the final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